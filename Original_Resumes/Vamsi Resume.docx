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11F6E" w14:textId="73BEC073" w:rsidR="003B54B6" w:rsidRDefault="002A1142" w:rsidP="5DFC812E">
      <w:pPr>
        <w:spacing w:line="276" w:lineRule="auto"/>
      </w:pPr>
      <w:r>
        <w:rPr>
          <w:noProof/>
        </w:rPr>
        <w:drawing>
          <wp:inline distT="0" distB="0" distL="0" distR="0" wp14:anchorId="2F76459E" wp14:editId="283750F7">
            <wp:extent cx="933176" cy="117475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21" cy="120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3D1FF" w14:textId="78C96BD1" w:rsidR="003B54B6" w:rsidRDefault="00165360" w:rsidP="5DFC812E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Alapati Vamsi Krishna Mahesh</w:t>
      </w:r>
    </w:p>
    <w:p w14:paraId="08A69F37" w14:textId="2755A805" w:rsidR="003B54B6" w:rsidRDefault="5DFC812E" w:rsidP="5DFC812E">
      <w:pPr>
        <w:rPr>
          <w:rFonts w:ascii="Times New Roman" w:eastAsia="Times New Roman" w:hAnsi="Times New Roman" w:cs="Times New Roman"/>
          <w:sz w:val="22"/>
        </w:rPr>
      </w:pPr>
      <w:r w:rsidRPr="5DFC812E">
        <w:rPr>
          <w:rFonts w:ascii="Times New Roman" w:eastAsia="Times New Roman" w:hAnsi="Times New Roman" w:cs="Times New Roman"/>
          <w:b/>
          <w:bCs/>
          <w:sz w:val="28"/>
          <w:szCs w:val="28"/>
        </w:rPr>
        <w:t>E-mail:</w:t>
      </w:r>
      <w:r w:rsidRPr="5DFC81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5360">
        <w:rPr>
          <w:rFonts w:ascii="Times New Roman" w:eastAsia="Times New Roman" w:hAnsi="Times New Roman" w:cs="Times New Roman"/>
          <w:sz w:val="28"/>
          <w:szCs w:val="28"/>
          <w:lang w:val="en-US"/>
        </w:rPr>
        <w:t>alapativamsi28</w:t>
      </w:r>
      <w:r w:rsidRPr="5DFC812E">
        <w:rPr>
          <w:rFonts w:ascii="Times New Roman" w:eastAsia="Times New Roman" w:hAnsi="Times New Roman" w:cs="Times New Roman"/>
          <w:sz w:val="28"/>
          <w:szCs w:val="28"/>
          <w:lang w:val="en-US"/>
        </w:rPr>
        <w:t>@gmail.com</w:t>
      </w:r>
      <w:r w:rsidR="00A60233">
        <w:tab/>
      </w:r>
      <w:r w:rsidR="00A60233">
        <w:tab/>
      </w:r>
    </w:p>
    <w:p w14:paraId="672A6659" w14:textId="19E7FD07" w:rsidR="003B54B6" w:rsidRDefault="5DFC812E" w:rsidP="002A114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5DFC812E">
        <w:rPr>
          <w:rFonts w:ascii="Times New Roman" w:eastAsia="Times New Roman" w:hAnsi="Times New Roman" w:cs="Times New Roman"/>
          <w:b/>
          <w:bCs/>
          <w:sz w:val="28"/>
          <w:szCs w:val="28"/>
        </w:rPr>
        <w:t>Mobile:</w:t>
      </w:r>
      <w:r w:rsidRPr="5DFC81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5360">
        <w:rPr>
          <w:rFonts w:ascii="Times New Roman" w:eastAsia="Times New Roman" w:hAnsi="Times New Roman" w:cs="Times New Roman"/>
          <w:sz w:val="28"/>
          <w:szCs w:val="28"/>
          <w:lang w:val="en-US"/>
        </w:rPr>
        <w:t>6303636267</w:t>
      </w:r>
    </w:p>
    <w:p w14:paraId="73E2A33F" w14:textId="03329508" w:rsidR="002A1142" w:rsidRPr="002A1142" w:rsidRDefault="002A1142" w:rsidP="002A114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</w:t>
      </w:r>
    </w:p>
    <w:p w14:paraId="7788664A" w14:textId="6401FA1F" w:rsidR="003B54B6" w:rsidRDefault="5DFC812E" w:rsidP="5DFC812E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5DFC812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CAREER OBJECTIVE:</w:t>
      </w:r>
    </w:p>
    <w:p w14:paraId="0A37501D" w14:textId="0BEE7427" w:rsidR="003B54B6" w:rsidRDefault="5DFC812E" w:rsidP="5DFC812E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5DFC812E">
        <w:rPr>
          <w:rFonts w:ascii="Times New Roman" w:eastAsia="Times New Roman" w:hAnsi="Times New Roman" w:cs="Times New Roman"/>
          <w:sz w:val="24"/>
          <w:szCs w:val="24"/>
        </w:rPr>
        <w:t>-</w:t>
      </w:r>
      <w:r w:rsidRPr="5DFC812E">
        <w:rPr>
          <w:rFonts w:ascii="Times New Roman" w:eastAsia="Times New Roman" w:hAnsi="Times New Roman" w:cs="Times New Roman"/>
          <w:b/>
          <w:bCs/>
          <w:sz w:val="20"/>
          <w:szCs w:val="20"/>
        </w:rPr>
        <w:t>&gt;</w:t>
      </w:r>
      <w:r w:rsidRPr="5DFC812E">
        <w:rPr>
          <w:rFonts w:ascii="Times New Roman" w:eastAsia="Times New Roman" w:hAnsi="Times New Roman" w:cs="Times New Roman"/>
          <w:sz w:val="24"/>
          <w:szCs w:val="24"/>
        </w:rPr>
        <w:t>Seeking  an entry level position to be a part  of your  organization where  I can  enhance  my  Skills  and  would  make  a  very  useful and  worthwhile contribution to your organization.</w:t>
      </w:r>
    </w:p>
    <w:p w14:paraId="6954888D" w14:textId="2E5E9035" w:rsidR="003B54B6" w:rsidRDefault="5DFC812E" w:rsidP="5DFC812E">
      <w:pPr>
        <w:spacing w:before="24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5DFC812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EDUCATIONAL QUALIFICATION:</w:t>
      </w:r>
    </w:p>
    <w:p w14:paraId="1FDD863C" w14:textId="3902BD38" w:rsidR="5DFC812E" w:rsidRDefault="5DFC812E" w:rsidP="5DFC812E">
      <w:pPr>
        <w:spacing w:before="240"/>
        <w:rPr>
          <w:rFonts w:ascii="Times New Roman" w:eastAsia="Times New Roman" w:hAnsi="Times New Roman" w:cs="Times New Roman"/>
          <w:b/>
          <w:bCs/>
          <w:szCs w:val="21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0"/>
        <w:gridCol w:w="1843"/>
        <w:gridCol w:w="2630"/>
        <w:gridCol w:w="1257"/>
        <w:gridCol w:w="1728"/>
      </w:tblGrid>
      <w:tr w:rsidR="003B54B6" w14:paraId="2B39519B" w14:textId="77777777" w:rsidTr="5DFC812E"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60C73C2" w14:textId="77777777" w:rsidR="003B54B6" w:rsidRDefault="00A60233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  <w:p w14:paraId="5DAB6C7B" w14:textId="77777777" w:rsidR="003B54B6" w:rsidRDefault="003B54B6">
            <w:pPr>
              <w:spacing w:before="240"/>
              <w:jc w:val="center"/>
            </w:pPr>
          </w:p>
        </w:tc>
        <w:tc>
          <w:tcPr>
            <w:tcW w:w="2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1DF9BF8" w14:textId="77777777" w:rsidR="003B54B6" w:rsidRDefault="00A6023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NAME OF</w:t>
            </w:r>
          </w:p>
          <w:p w14:paraId="1E944964" w14:textId="77777777" w:rsidR="003B54B6" w:rsidRDefault="00A6023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INSTITUTION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3D671FB" w14:textId="77777777" w:rsidR="003B54B6" w:rsidRDefault="00A60233">
            <w:pPr>
              <w:spacing w:before="2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PERCENTAGE/CGPA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4221D71" w14:textId="77777777" w:rsidR="003B54B6" w:rsidRDefault="00A6023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YEAR OF</w:t>
            </w:r>
          </w:p>
          <w:p w14:paraId="229FA41F" w14:textId="77777777" w:rsidR="003B54B6" w:rsidRDefault="00A60233">
            <w:r>
              <w:rPr>
                <w:rFonts w:ascii="Times New Roman" w:eastAsia="Times New Roman" w:hAnsi="Times New Roman" w:cs="Times New Roman"/>
                <w:b/>
                <w:sz w:val="24"/>
              </w:rPr>
              <w:t>PASSING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F658C85" w14:textId="77777777" w:rsidR="003B54B6" w:rsidRDefault="00A60233">
            <w:pPr>
              <w:spacing w:before="2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AFFLIATION</w:t>
            </w:r>
          </w:p>
        </w:tc>
      </w:tr>
      <w:tr w:rsidR="003B54B6" w14:paraId="0877F9A0" w14:textId="77777777" w:rsidTr="5DFC812E">
        <w:trPr>
          <w:trHeight w:val="1"/>
        </w:trPr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EB1BC2C" w14:textId="77777777" w:rsidR="003B54B6" w:rsidRDefault="00A602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B.TECH</w:t>
            </w:r>
          </w:p>
          <w:p w14:paraId="0AD52962" w14:textId="77777777" w:rsidR="003B54B6" w:rsidRDefault="00A60233">
            <w:r>
              <w:rPr>
                <w:rFonts w:ascii="Times New Roman" w:eastAsia="Times New Roman" w:hAnsi="Times New Roman" w:cs="Times New Roman"/>
                <w:sz w:val="24"/>
              </w:rPr>
              <w:t>(Information Technology)</w:t>
            </w:r>
          </w:p>
        </w:tc>
        <w:tc>
          <w:tcPr>
            <w:tcW w:w="2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528E20" w14:textId="4DB585E1" w:rsidR="003B54B6" w:rsidRPr="00165360" w:rsidRDefault="5DFC812E">
            <w:pPr>
              <w:spacing w:before="240"/>
              <w:rPr>
                <w:sz w:val="22"/>
                <w:lang w:val="en-US"/>
              </w:rPr>
            </w:pPr>
            <w:r w:rsidRPr="00165360">
              <w:rPr>
                <w:sz w:val="22"/>
                <w:lang w:val="en-US"/>
              </w:rPr>
              <w:t>Vasireddy Venkatadri institute of Technology.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C475CF" w14:textId="76FBC405" w:rsidR="003B54B6" w:rsidRDefault="5DFC812E" w:rsidP="5DFC812E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5DFC8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Pursuing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7869943" w14:textId="77777777" w:rsidR="003B54B6" w:rsidRDefault="00A60233">
            <w:pPr>
              <w:spacing w:before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2022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87B7F4" w14:textId="77777777" w:rsidR="003B54B6" w:rsidRDefault="00A602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Jawaharlal Nehru</w:t>
            </w:r>
          </w:p>
          <w:p w14:paraId="2DC74601" w14:textId="77777777" w:rsidR="003B54B6" w:rsidRDefault="00A602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Technological</w:t>
            </w:r>
          </w:p>
          <w:p w14:paraId="20EBD557" w14:textId="77777777" w:rsidR="003B54B6" w:rsidRDefault="00A60233">
            <w:r>
              <w:rPr>
                <w:rFonts w:ascii="Times New Roman" w:eastAsia="Times New Roman" w:hAnsi="Times New Roman" w:cs="Times New Roman"/>
                <w:sz w:val="24"/>
              </w:rPr>
              <w:t>University-Kakinada</w:t>
            </w:r>
          </w:p>
        </w:tc>
      </w:tr>
      <w:tr w:rsidR="003B54B6" w14:paraId="720C5BF1" w14:textId="77777777" w:rsidTr="5DFC812E">
        <w:trPr>
          <w:trHeight w:val="1"/>
        </w:trPr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3A162F" w14:textId="77777777" w:rsidR="003B54B6" w:rsidRDefault="00A60233">
            <w:pPr>
              <w:spacing w:before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Diploma</w:t>
            </w:r>
          </w:p>
        </w:tc>
        <w:tc>
          <w:tcPr>
            <w:tcW w:w="2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700AA72" w14:textId="003D78B3" w:rsidR="003B54B6" w:rsidRPr="00165360" w:rsidRDefault="00165360">
            <w:pPr>
              <w:rPr>
                <w:sz w:val="22"/>
              </w:rPr>
            </w:pPr>
            <w:r w:rsidRPr="00165360">
              <w:rPr>
                <w:rFonts w:ascii="Times New Roman" w:eastAsia="Times New Roman" w:hAnsi="Times New Roman" w:cs="Times New Roman"/>
                <w:sz w:val="22"/>
              </w:rPr>
              <w:t>A.A.N.M &amp; V.V.R.S.R Polytechnic College.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2149702" w14:textId="7E9D40D2" w:rsidR="003B54B6" w:rsidRPr="00165360" w:rsidRDefault="00165360">
            <w:pPr>
              <w:spacing w:before="240"/>
              <w:rPr>
                <w:b/>
                <w:bCs/>
                <w:lang w:val="en-US"/>
              </w:rPr>
            </w:pPr>
            <w:r w:rsidRPr="00165360">
              <w:rPr>
                <w:b/>
                <w:bCs/>
                <w:lang w:val="en-US"/>
              </w:rPr>
              <w:t>82.3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18C29D5" w14:textId="77777777" w:rsidR="003B54B6" w:rsidRDefault="00A60233">
            <w:pPr>
              <w:spacing w:before="2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</w:rPr>
              <w:t>2019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24EA1CF" w14:textId="77777777" w:rsidR="003B54B6" w:rsidRDefault="00A60233">
            <w:pPr>
              <w:spacing w:before="240"/>
            </w:pPr>
            <w:r>
              <w:rPr>
                <w:rFonts w:ascii="Times New Roman" w:eastAsia="Times New Roman" w:hAnsi="Times New Roman" w:cs="Times New Roman"/>
                <w:sz w:val="24"/>
              </w:rPr>
              <w:t>SBTET</w:t>
            </w:r>
          </w:p>
        </w:tc>
      </w:tr>
      <w:tr w:rsidR="003B54B6" w14:paraId="70970A5E" w14:textId="77777777" w:rsidTr="5DFC812E"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222E41" w14:textId="77777777" w:rsidR="003B54B6" w:rsidRDefault="00A60233">
            <w:r>
              <w:rPr>
                <w:rFonts w:ascii="Times New Roman" w:eastAsia="Times New Roman" w:hAnsi="Times New Roman" w:cs="Times New Roman"/>
                <w:sz w:val="24"/>
              </w:rPr>
              <w:t xml:space="preserve">      SSC</w:t>
            </w:r>
          </w:p>
        </w:tc>
        <w:tc>
          <w:tcPr>
            <w:tcW w:w="2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9283FF7" w14:textId="2F3B4B3B" w:rsidR="003B54B6" w:rsidRPr="00165360" w:rsidRDefault="00165360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 w:rsidRPr="00165360">
              <w:rPr>
                <w:rFonts w:ascii="Times New Roman" w:hAnsi="Times New Roman" w:cs="Times New Roman"/>
                <w:sz w:val="22"/>
                <w:lang w:val="en-US"/>
              </w:rPr>
              <w:t>Muncipal High</w:t>
            </w:r>
            <w:r w:rsidR="5DFC812E" w:rsidRPr="00165360">
              <w:rPr>
                <w:rFonts w:ascii="Times New Roman" w:hAnsi="Times New Roman" w:cs="Times New Roman"/>
                <w:sz w:val="22"/>
                <w:lang w:val="en-US"/>
              </w:rPr>
              <w:t xml:space="preserve"> school.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FCFF2D4" w14:textId="12A96072" w:rsidR="003B54B6" w:rsidRDefault="00165360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8.5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CF8649" w14:textId="77777777" w:rsidR="003B54B6" w:rsidRDefault="00A6023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</w:rPr>
              <w:t>2016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871666" w14:textId="77777777" w:rsidR="003B54B6" w:rsidRDefault="00A60233">
            <w:r>
              <w:rPr>
                <w:rFonts w:ascii="Times New Roman" w:eastAsia="Times New Roman" w:hAnsi="Times New Roman" w:cs="Times New Roman"/>
                <w:sz w:val="24"/>
              </w:rPr>
              <w:t>State Board</w:t>
            </w:r>
          </w:p>
        </w:tc>
      </w:tr>
    </w:tbl>
    <w:p w14:paraId="02EB378F" w14:textId="77777777" w:rsidR="003B54B6" w:rsidRDefault="003B54B6">
      <w:pPr>
        <w:spacing w:after="200"/>
        <w:rPr>
          <w:rFonts w:ascii="Times New Roman" w:eastAsia="Times New Roman" w:hAnsi="Times New Roman" w:cs="Times New Roman"/>
          <w:sz w:val="24"/>
        </w:rPr>
      </w:pPr>
    </w:p>
    <w:p w14:paraId="3743521C" w14:textId="1BC204F7" w:rsidR="003B54B6" w:rsidRDefault="00522A7B" w:rsidP="5DFC812E">
      <w:pPr>
        <w:spacing w:after="20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COMPUTER SKILLS</w:t>
      </w:r>
      <w:r w:rsidR="5DFC812E" w:rsidRPr="5DFC812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522A7B" w14:paraId="34C89E08" w14:textId="77777777" w:rsidTr="00522A7B">
        <w:tc>
          <w:tcPr>
            <w:tcW w:w="4621" w:type="dxa"/>
          </w:tcPr>
          <w:p w14:paraId="0620AB96" w14:textId="5180BAB7" w:rsidR="00522A7B" w:rsidRPr="00522A7B" w:rsidRDefault="00522A7B" w:rsidP="5DFC812E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A7B">
              <w:rPr>
                <w:rFonts w:ascii="Times New Roman" w:eastAsia="Times New Roman" w:hAnsi="Times New Roman" w:cs="Times New Roman"/>
                <w:sz w:val="24"/>
                <w:szCs w:val="24"/>
              </w:rPr>
              <w:t>Languages</w:t>
            </w:r>
          </w:p>
        </w:tc>
        <w:tc>
          <w:tcPr>
            <w:tcW w:w="4621" w:type="dxa"/>
          </w:tcPr>
          <w:p w14:paraId="2E635BE1" w14:textId="2CE39B97" w:rsidR="00522A7B" w:rsidRPr="002A1142" w:rsidRDefault="002A1142" w:rsidP="5DFC812E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142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,Basics of Python.</w:t>
            </w:r>
          </w:p>
        </w:tc>
      </w:tr>
      <w:tr w:rsidR="00522A7B" w14:paraId="75655798" w14:textId="77777777" w:rsidTr="00522A7B">
        <w:tc>
          <w:tcPr>
            <w:tcW w:w="4621" w:type="dxa"/>
          </w:tcPr>
          <w:p w14:paraId="0F6363D6" w14:textId="09F9CA18" w:rsidR="00522A7B" w:rsidRPr="00522A7B" w:rsidRDefault="00522A7B" w:rsidP="5DFC812E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A7B">
              <w:rPr>
                <w:rFonts w:ascii="Times New Roman" w:eastAsia="Times New Roman" w:hAnsi="Times New Roman" w:cs="Times New Roman"/>
                <w:sz w:val="24"/>
                <w:szCs w:val="24"/>
              </w:rPr>
              <w:t>Internet Programming</w:t>
            </w:r>
          </w:p>
        </w:tc>
        <w:tc>
          <w:tcPr>
            <w:tcW w:w="4621" w:type="dxa"/>
          </w:tcPr>
          <w:p w14:paraId="72F9D4CB" w14:textId="6C780916" w:rsidR="00522A7B" w:rsidRPr="002A1142" w:rsidRDefault="002A1142" w:rsidP="5DFC812E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142">
              <w:rPr>
                <w:rFonts w:ascii="Times New Roman" w:eastAsia="Times New Roman" w:hAnsi="Times New Roman" w:cs="Times New Roman"/>
                <w:sz w:val="24"/>
                <w:szCs w:val="24"/>
              </w:rPr>
              <w:t>HTML,CSS.</w:t>
            </w:r>
          </w:p>
        </w:tc>
      </w:tr>
    </w:tbl>
    <w:p w14:paraId="7D453ACA" w14:textId="77777777" w:rsidR="00522A7B" w:rsidRDefault="00522A7B" w:rsidP="5DFC812E">
      <w:pPr>
        <w:spacing w:after="20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4C34E09" w14:textId="77F19315" w:rsidR="003B54B6" w:rsidRDefault="5DFC812E" w:rsidP="5DFC812E">
      <w:pPr>
        <w:spacing w:before="240" w:after="20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5DFC812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CO-CURRICULAR ACTIVITIES:</w:t>
      </w:r>
    </w:p>
    <w:p w14:paraId="04AE2DEC" w14:textId="192E5E80" w:rsidR="003B54B6" w:rsidRDefault="5DFC812E" w:rsidP="5DFC812E">
      <w:pPr>
        <w:numPr>
          <w:ilvl w:val="0"/>
          <w:numId w:val="1"/>
        </w:numPr>
        <w:spacing w:before="240" w:after="2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DFC812E">
        <w:rPr>
          <w:rFonts w:ascii="Times New Roman" w:eastAsia="Times New Roman" w:hAnsi="Times New Roman" w:cs="Times New Roman"/>
          <w:sz w:val="24"/>
          <w:szCs w:val="24"/>
        </w:rPr>
        <w:lastRenderedPageBreak/>
        <w:t>Participated  in various  cultural  activities  in  interschool competitions.</w:t>
      </w:r>
    </w:p>
    <w:p w14:paraId="77A216D9" w14:textId="3875F5FE" w:rsidR="009C4792" w:rsidRPr="009C4792" w:rsidRDefault="009C4792" w:rsidP="009C4792">
      <w:pPr>
        <w:numPr>
          <w:ilvl w:val="0"/>
          <w:numId w:val="1"/>
        </w:numPr>
        <w:spacing w:before="240" w:after="2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Participated in Kabaddi zones in school.</w:t>
      </w:r>
    </w:p>
    <w:p w14:paraId="2134BC34" w14:textId="7533ED74" w:rsidR="003B54B6" w:rsidRPr="002A1142" w:rsidRDefault="009C4792" w:rsidP="5DFC812E">
      <w:pPr>
        <w:numPr>
          <w:ilvl w:val="0"/>
          <w:numId w:val="1"/>
        </w:numPr>
        <w:spacing w:before="240" w:after="2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Got placed in 4</w:t>
      </w:r>
      <w:r w:rsidRPr="009C479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position in shuttle in diploma</w:t>
      </w:r>
    </w:p>
    <w:p w14:paraId="72A3D3EC" w14:textId="65CF4590" w:rsidR="003B54B6" w:rsidRDefault="5DFC812E" w:rsidP="5DFC812E">
      <w:pPr>
        <w:spacing w:before="240" w:after="20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DFC812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KEY  STRENGTH</w:t>
      </w:r>
      <w:r w:rsidRPr="5DFC812E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14:paraId="04693EA4" w14:textId="7FB3E06C" w:rsidR="003B54B6" w:rsidRDefault="5DFC812E" w:rsidP="5DFC812E">
      <w:pPr>
        <w:numPr>
          <w:ilvl w:val="0"/>
          <w:numId w:val="3"/>
        </w:numPr>
        <w:spacing w:before="240" w:after="200"/>
        <w:rPr>
          <w:rFonts w:ascii="Times New Roman" w:eastAsia="Times New Roman" w:hAnsi="Times New Roman" w:cs="Times New Roman"/>
          <w:sz w:val="24"/>
          <w:szCs w:val="24"/>
        </w:rPr>
      </w:pPr>
      <w:r w:rsidRPr="5DFC812E">
        <w:rPr>
          <w:rFonts w:ascii="Times New Roman" w:eastAsia="Times New Roman" w:hAnsi="Times New Roman" w:cs="Times New Roman"/>
          <w:sz w:val="24"/>
          <w:szCs w:val="24"/>
        </w:rPr>
        <w:t xml:space="preserve">Quick </w:t>
      </w:r>
      <w:r w:rsidR="00491E79">
        <w:rPr>
          <w:rFonts w:ascii="Times New Roman" w:eastAsia="Times New Roman" w:hAnsi="Times New Roman" w:cs="Times New Roman"/>
          <w:sz w:val="24"/>
          <w:szCs w:val="24"/>
        </w:rPr>
        <w:t>Learner</w:t>
      </w:r>
      <w:r w:rsidRPr="5DFC81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592D2B" w14:textId="32FCDBB7" w:rsidR="003B54B6" w:rsidRPr="009C4792" w:rsidRDefault="5DFC812E" w:rsidP="5DFC812E">
      <w:pPr>
        <w:numPr>
          <w:ilvl w:val="0"/>
          <w:numId w:val="3"/>
        </w:numPr>
        <w:spacing w:before="240" w:after="200"/>
        <w:rPr>
          <w:sz w:val="24"/>
          <w:szCs w:val="24"/>
        </w:rPr>
      </w:pPr>
      <w:r w:rsidRPr="5DFC812E">
        <w:rPr>
          <w:rFonts w:ascii="Times New Roman" w:eastAsia="Times New Roman" w:hAnsi="Times New Roman" w:cs="Times New Roman"/>
          <w:sz w:val="24"/>
          <w:szCs w:val="24"/>
        </w:rPr>
        <w:t>Communication skills.</w:t>
      </w:r>
    </w:p>
    <w:p w14:paraId="2985CBBB" w14:textId="72DE4316" w:rsidR="009C4792" w:rsidRPr="009C4792" w:rsidRDefault="00522A7B" w:rsidP="5DFC812E">
      <w:pPr>
        <w:numPr>
          <w:ilvl w:val="0"/>
          <w:numId w:val="3"/>
        </w:numPr>
        <w:spacing w:before="240" w:after="20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Management.</w:t>
      </w:r>
    </w:p>
    <w:p w14:paraId="256DE606" w14:textId="53C09329" w:rsidR="009C4792" w:rsidRPr="00522A7B" w:rsidRDefault="00522A7B" w:rsidP="5DFC812E">
      <w:pPr>
        <w:numPr>
          <w:ilvl w:val="0"/>
          <w:numId w:val="3"/>
        </w:numPr>
        <w:spacing w:before="240" w:after="20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Multitasking.</w:t>
      </w:r>
    </w:p>
    <w:p w14:paraId="0E27B00A" w14:textId="52A1C8AC" w:rsidR="003B54B6" w:rsidRPr="002A1142" w:rsidRDefault="00522A7B" w:rsidP="5DFC812E">
      <w:pPr>
        <w:numPr>
          <w:ilvl w:val="0"/>
          <w:numId w:val="3"/>
        </w:numPr>
        <w:spacing w:before="240" w:after="20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Adoptability.</w:t>
      </w:r>
    </w:p>
    <w:p w14:paraId="60061E4C" w14:textId="239C5404" w:rsidR="003B54B6" w:rsidRPr="002A1142" w:rsidRDefault="5DFC812E" w:rsidP="002A1142">
      <w:pPr>
        <w:spacing w:before="240" w:after="20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5DFC812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PERSONAL DETAILS:</w:t>
      </w:r>
    </w:p>
    <w:p w14:paraId="0531C27A" w14:textId="02CDF129" w:rsidR="5DFC812E" w:rsidRDefault="5DFC812E" w:rsidP="5DFC812E">
      <w:pPr>
        <w:numPr>
          <w:ilvl w:val="0"/>
          <w:numId w:val="2"/>
        </w:numPr>
        <w:spacing w:before="240" w:after="2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DFC812E">
        <w:rPr>
          <w:rFonts w:ascii="Times New Roman" w:eastAsia="Times New Roman" w:hAnsi="Times New Roman" w:cs="Times New Roman"/>
          <w:sz w:val="24"/>
          <w:szCs w:val="24"/>
        </w:rPr>
        <w:t xml:space="preserve">Father’s Name            : </w:t>
      </w:r>
      <w:r w:rsidR="00522A7B">
        <w:rPr>
          <w:rFonts w:ascii="Times New Roman" w:eastAsia="Times New Roman" w:hAnsi="Times New Roman" w:cs="Times New Roman"/>
          <w:sz w:val="24"/>
          <w:szCs w:val="24"/>
        </w:rPr>
        <w:t>A.Sai Sekhar</w:t>
      </w:r>
    </w:p>
    <w:p w14:paraId="3E629236" w14:textId="5F8299CF" w:rsidR="003B54B6" w:rsidRDefault="5DFC812E" w:rsidP="5DFC812E">
      <w:pPr>
        <w:numPr>
          <w:ilvl w:val="0"/>
          <w:numId w:val="2"/>
        </w:numPr>
        <w:spacing w:before="240" w:after="2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DFC812E">
        <w:rPr>
          <w:rFonts w:ascii="Times New Roman" w:eastAsia="Times New Roman" w:hAnsi="Times New Roman" w:cs="Times New Roman"/>
          <w:sz w:val="24"/>
          <w:szCs w:val="24"/>
        </w:rPr>
        <w:t xml:space="preserve">Mother’s  Name         : </w:t>
      </w:r>
      <w:r w:rsidR="00522A7B">
        <w:rPr>
          <w:rFonts w:ascii="Times New Roman" w:eastAsia="Times New Roman" w:hAnsi="Times New Roman" w:cs="Times New Roman"/>
          <w:sz w:val="24"/>
          <w:szCs w:val="24"/>
        </w:rPr>
        <w:t>A.Rajani</w:t>
      </w:r>
    </w:p>
    <w:p w14:paraId="33FD5955" w14:textId="22EE7D82" w:rsidR="003B54B6" w:rsidRDefault="5DFC812E" w:rsidP="5DFC812E">
      <w:pPr>
        <w:numPr>
          <w:ilvl w:val="0"/>
          <w:numId w:val="2"/>
        </w:numPr>
        <w:spacing w:before="240" w:after="2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DFC812E">
        <w:rPr>
          <w:rFonts w:ascii="Times New Roman" w:eastAsia="Times New Roman" w:hAnsi="Times New Roman" w:cs="Times New Roman"/>
          <w:sz w:val="24"/>
          <w:szCs w:val="24"/>
        </w:rPr>
        <w:t xml:space="preserve">Date of Birth              : </w:t>
      </w:r>
      <w:r w:rsidR="00522A7B">
        <w:rPr>
          <w:rFonts w:ascii="Times New Roman" w:eastAsia="Times New Roman" w:hAnsi="Times New Roman" w:cs="Times New Roman"/>
          <w:sz w:val="24"/>
          <w:szCs w:val="24"/>
        </w:rPr>
        <w:t>28</w:t>
      </w:r>
      <w:r w:rsidRPr="5DFC812E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r w:rsidR="00522A7B">
        <w:rPr>
          <w:rFonts w:ascii="Times New Roman" w:eastAsia="Times New Roman" w:hAnsi="Times New Roman" w:cs="Times New Roman"/>
          <w:sz w:val="24"/>
          <w:szCs w:val="24"/>
          <w:lang w:val="en-US"/>
        </w:rPr>
        <w:t>12</w:t>
      </w:r>
      <w:r w:rsidRPr="5DFC812E">
        <w:rPr>
          <w:rFonts w:ascii="Times New Roman" w:eastAsia="Times New Roman" w:hAnsi="Times New Roman" w:cs="Times New Roman"/>
          <w:sz w:val="24"/>
          <w:szCs w:val="24"/>
          <w:lang w:val="en-US"/>
        </w:rPr>
        <w:t>/2001</w:t>
      </w:r>
    </w:p>
    <w:p w14:paraId="55FDBAD6" w14:textId="3EC64E67" w:rsidR="003B54B6" w:rsidRDefault="5DFC812E" w:rsidP="5DFC812E">
      <w:pPr>
        <w:numPr>
          <w:ilvl w:val="0"/>
          <w:numId w:val="2"/>
        </w:numPr>
        <w:spacing w:before="240" w:after="2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DFC812E">
        <w:rPr>
          <w:rFonts w:ascii="Times New Roman" w:eastAsia="Times New Roman" w:hAnsi="Times New Roman" w:cs="Times New Roman"/>
          <w:sz w:val="24"/>
          <w:szCs w:val="24"/>
        </w:rPr>
        <w:t xml:space="preserve">Address                      : </w:t>
      </w:r>
      <w:r w:rsidR="00522A7B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="009C0A40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522A7B">
        <w:rPr>
          <w:rFonts w:ascii="Times New Roman" w:eastAsia="Times New Roman" w:hAnsi="Times New Roman" w:cs="Times New Roman"/>
          <w:sz w:val="24"/>
          <w:szCs w:val="24"/>
          <w:lang w:val="en-US"/>
        </w:rPr>
        <w:t>palle</w:t>
      </w:r>
    </w:p>
    <w:p w14:paraId="11010C83" w14:textId="2E70B087" w:rsidR="003B54B6" w:rsidRDefault="5DFC812E" w:rsidP="5DFC812E">
      <w:pPr>
        <w:numPr>
          <w:ilvl w:val="0"/>
          <w:numId w:val="2"/>
        </w:numPr>
        <w:spacing w:before="240" w:after="2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DFC812E">
        <w:rPr>
          <w:rFonts w:ascii="Times New Roman" w:eastAsia="Times New Roman" w:hAnsi="Times New Roman" w:cs="Times New Roman"/>
          <w:sz w:val="24"/>
          <w:szCs w:val="24"/>
        </w:rPr>
        <w:t>Languages known      : Telugu</w:t>
      </w:r>
      <w:r w:rsidR="00522A7B">
        <w:rPr>
          <w:rFonts w:ascii="Times New Roman" w:eastAsia="Times New Roman" w:hAnsi="Times New Roman" w:cs="Times New Roman"/>
          <w:sz w:val="24"/>
          <w:szCs w:val="24"/>
        </w:rPr>
        <w:t>,English</w:t>
      </w:r>
    </w:p>
    <w:p w14:paraId="3DEEC669" w14:textId="6CA50876" w:rsidR="003B54B6" w:rsidRDefault="5DFC812E" w:rsidP="5DFC812E">
      <w:pPr>
        <w:numPr>
          <w:ilvl w:val="0"/>
          <w:numId w:val="2"/>
        </w:numPr>
        <w:spacing w:before="240" w:after="2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DFC812E">
        <w:rPr>
          <w:rFonts w:ascii="Times New Roman" w:eastAsia="Times New Roman" w:hAnsi="Times New Roman" w:cs="Times New Roman"/>
          <w:sz w:val="24"/>
          <w:szCs w:val="24"/>
        </w:rPr>
        <w:t>Nationality                 :  Indian</w:t>
      </w:r>
    </w:p>
    <w:p w14:paraId="02D7FBF6" w14:textId="003F539E" w:rsidR="003B54B6" w:rsidRDefault="5DFC812E" w:rsidP="5DFC812E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5DFC812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DECLARATION:</w:t>
      </w:r>
    </w:p>
    <w:p w14:paraId="3AFBF309" w14:textId="5A24466D" w:rsidR="003B54B6" w:rsidRDefault="5DFC812E" w:rsidP="5DFC812E">
      <w:pPr>
        <w:rPr>
          <w:rFonts w:ascii="Times New Roman" w:eastAsia="Times New Roman" w:hAnsi="Times New Roman" w:cs="Times New Roman"/>
          <w:sz w:val="24"/>
          <w:szCs w:val="24"/>
        </w:rPr>
      </w:pPr>
      <w:r w:rsidRPr="5DFC812E">
        <w:rPr>
          <w:rFonts w:ascii="Times New Roman" w:eastAsia="Times New Roman" w:hAnsi="Times New Roman" w:cs="Times New Roman"/>
          <w:sz w:val="24"/>
          <w:szCs w:val="24"/>
        </w:rPr>
        <w:t>-</w:t>
      </w:r>
      <w:r w:rsidRPr="5DFC812E">
        <w:rPr>
          <w:rFonts w:ascii="Times New Roman" w:eastAsia="Times New Roman" w:hAnsi="Times New Roman" w:cs="Times New Roman"/>
          <w:b/>
          <w:bCs/>
          <w:sz w:val="20"/>
          <w:szCs w:val="20"/>
        </w:rPr>
        <w:t>&gt;</w:t>
      </w:r>
      <w:r w:rsidRPr="5DFC812E">
        <w:rPr>
          <w:rFonts w:ascii="Times New Roman" w:eastAsia="Times New Roman" w:hAnsi="Times New Roman" w:cs="Times New Roman"/>
          <w:sz w:val="24"/>
          <w:szCs w:val="24"/>
        </w:rPr>
        <w:t>I here by declare that the above  information  is true and complete to the best of my knowledge  and  belief.</w:t>
      </w:r>
    </w:p>
    <w:p w14:paraId="3656B9AB" w14:textId="77777777" w:rsidR="003B54B6" w:rsidRDefault="003B54B6">
      <w:pPr>
        <w:rPr>
          <w:rFonts w:ascii="Times New Roman" w:eastAsia="Times New Roman" w:hAnsi="Times New Roman" w:cs="Times New Roman"/>
          <w:b/>
          <w:sz w:val="24"/>
        </w:rPr>
      </w:pPr>
    </w:p>
    <w:p w14:paraId="45FB0818" w14:textId="77777777" w:rsidR="003B54B6" w:rsidRDefault="003B54B6">
      <w:pPr>
        <w:rPr>
          <w:rFonts w:ascii="Times New Roman" w:eastAsia="Times New Roman" w:hAnsi="Times New Roman" w:cs="Times New Roman"/>
          <w:sz w:val="24"/>
        </w:rPr>
      </w:pPr>
    </w:p>
    <w:p w14:paraId="41C2AEB6" w14:textId="74C423FB" w:rsidR="00522A7B" w:rsidRDefault="5DFC812E" w:rsidP="5DFC812E">
      <w:pPr>
        <w:rPr>
          <w:rFonts w:ascii="Times New Roman" w:eastAsia="Times New Roman" w:hAnsi="Times New Roman" w:cs="Times New Roman"/>
          <w:sz w:val="24"/>
          <w:szCs w:val="24"/>
        </w:rPr>
      </w:pPr>
      <w:r w:rsidRPr="5DFC812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</w:p>
    <w:p w14:paraId="67A73023" w14:textId="79194C4F" w:rsidR="003B54B6" w:rsidRDefault="5DFC812E" w:rsidP="5DFC812E">
      <w:pPr>
        <w:rPr>
          <w:rFonts w:ascii="Times New Roman" w:eastAsia="Times New Roman" w:hAnsi="Times New Roman" w:cs="Times New Roman"/>
          <w:sz w:val="24"/>
          <w:szCs w:val="24"/>
        </w:rPr>
      </w:pPr>
      <w:r w:rsidRPr="5DFC812E">
        <w:rPr>
          <w:rFonts w:ascii="Times New Roman" w:eastAsia="Times New Roman" w:hAnsi="Times New Roman" w:cs="Times New Roman"/>
          <w:b/>
          <w:bCs/>
          <w:sz w:val="24"/>
          <w:szCs w:val="24"/>
        </w:rPr>
        <w:t>Place:</w:t>
      </w:r>
      <w:r w:rsidR="00522A7B" w:rsidRPr="00522A7B">
        <w:rPr>
          <w:rFonts w:ascii="Times New Roman" w:eastAsia="Times New Roman" w:hAnsi="Times New Roman" w:cs="Times New Roman"/>
          <w:sz w:val="24"/>
          <w:szCs w:val="24"/>
        </w:rPr>
        <w:t>R</w:t>
      </w:r>
      <w:r w:rsidR="009C0A40">
        <w:rPr>
          <w:rFonts w:ascii="Times New Roman" w:eastAsia="Times New Roman" w:hAnsi="Times New Roman" w:cs="Times New Roman"/>
          <w:sz w:val="24"/>
          <w:szCs w:val="24"/>
        </w:rPr>
        <w:t>e</w:t>
      </w:r>
      <w:r w:rsidR="00522A7B" w:rsidRPr="00522A7B">
        <w:rPr>
          <w:rFonts w:ascii="Times New Roman" w:eastAsia="Times New Roman" w:hAnsi="Times New Roman" w:cs="Times New Roman"/>
          <w:sz w:val="24"/>
          <w:szCs w:val="24"/>
        </w:rPr>
        <w:t>palle</w:t>
      </w:r>
      <w:r w:rsidRPr="00522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DFC812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Pr="5DFC812E">
        <w:rPr>
          <w:rFonts w:ascii="Times New Roman" w:eastAsia="Times New Roman" w:hAnsi="Times New Roman" w:cs="Times New Roman"/>
          <w:b/>
          <w:bCs/>
          <w:sz w:val="22"/>
        </w:rPr>
        <w:t>SIGNATURE</w:t>
      </w:r>
      <w:r w:rsidRPr="5DFC812E">
        <w:rPr>
          <w:rFonts w:ascii="Times New Roman" w:eastAsia="Times New Roman" w:hAnsi="Times New Roman" w:cs="Times New Roman"/>
          <w:b/>
          <w:bCs/>
          <w:sz w:val="22"/>
          <w:lang w:val="en-US"/>
        </w:rPr>
        <w:t>:</w:t>
      </w:r>
      <w:r w:rsidRPr="5DFC812E">
        <w:rPr>
          <w:rFonts w:ascii="Times New Roman" w:eastAsia="Times New Roman" w:hAnsi="Times New Roman" w:cs="Times New Roman"/>
          <w:sz w:val="24"/>
          <w:szCs w:val="24"/>
        </w:rPr>
        <w:t>(</w:t>
      </w:r>
      <w:r w:rsidR="00522A7B">
        <w:rPr>
          <w:rFonts w:ascii="Times New Roman" w:eastAsia="Times New Roman" w:hAnsi="Times New Roman" w:cs="Times New Roman"/>
          <w:sz w:val="24"/>
          <w:szCs w:val="24"/>
          <w:lang w:val="en-US"/>
        </w:rPr>
        <w:t>A.V.K.Mahesh</w:t>
      </w:r>
      <w:r w:rsidRPr="5DFC812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49F31CB" w14:textId="77777777" w:rsidR="003B54B6" w:rsidRDefault="003B54B6">
      <w:pPr>
        <w:rPr>
          <w:rFonts w:ascii="Times New Roman" w:eastAsia="Times New Roman" w:hAnsi="Times New Roman" w:cs="Times New Roman"/>
          <w:sz w:val="24"/>
          <w:lang w:val="en-US"/>
        </w:rPr>
      </w:pPr>
    </w:p>
    <w:p w14:paraId="444D11B0" w14:textId="77777777" w:rsidR="003B54B6" w:rsidRDefault="00A60233">
      <w:pPr>
        <w:ind w:left="79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</w:t>
      </w:r>
    </w:p>
    <w:p w14:paraId="3377B404" w14:textId="77777777" w:rsidR="003B54B6" w:rsidRDefault="00A6023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         </w:t>
      </w:r>
    </w:p>
    <w:p w14:paraId="275DACDB" w14:textId="77777777" w:rsidR="003B54B6" w:rsidRDefault="00A6023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    </w:t>
      </w:r>
    </w:p>
    <w:p w14:paraId="53128261" w14:textId="77777777" w:rsidR="003B54B6" w:rsidRDefault="003B54B6">
      <w:pPr>
        <w:spacing w:before="240" w:after="200"/>
        <w:ind w:left="720"/>
        <w:rPr>
          <w:rFonts w:ascii="Times New Roman" w:eastAsia="Times New Roman" w:hAnsi="Times New Roman" w:cs="Times New Roman"/>
          <w:sz w:val="24"/>
        </w:rPr>
      </w:pPr>
    </w:p>
    <w:p w14:paraId="62486C05" w14:textId="77777777" w:rsidR="003B54B6" w:rsidRDefault="003B54B6">
      <w:pPr>
        <w:spacing w:before="240" w:after="200"/>
        <w:ind w:left="720"/>
        <w:rPr>
          <w:rFonts w:ascii="Times New Roman" w:eastAsia="Times New Roman" w:hAnsi="Times New Roman" w:cs="Times New Roman"/>
          <w:sz w:val="24"/>
        </w:rPr>
      </w:pPr>
    </w:p>
    <w:p w14:paraId="4101652C" w14:textId="77777777" w:rsidR="003B54B6" w:rsidRDefault="003B54B6">
      <w:pPr>
        <w:spacing w:before="240" w:after="200"/>
        <w:ind w:left="720"/>
        <w:rPr>
          <w:rFonts w:ascii="Times New Roman" w:eastAsia="Times New Roman" w:hAnsi="Times New Roman" w:cs="Times New Roman"/>
          <w:b/>
          <w:sz w:val="24"/>
        </w:rPr>
      </w:pPr>
    </w:p>
    <w:p w14:paraId="4B99056E" w14:textId="77777777" w:rsidR="003B54B6" w:rsidRDefault="003B54B6">
      <w:pPr>
        <w:spacing w:before="240" w:after="200"/>
        <w:ind w:left="720"/>
        <w:rPr>
          <w:rFonts w:ascii="Times New Roman" w:eastAsia="Times New Roman" w:hAnsi="Times New Roman" w:cs="Times New Roman"/>
          <w:sz w:val="24"/>
        </w:rPr>
      </w:pPr>
    </w:p>
    <w:p w14:paraId="1299C43A" w14:textId="77777777" w:rsidR="003B54B6" w:rsidRDefault="003B54B6">
      <w:pPr>
        <w:spacing w:before="240" w:after="200"/>
        <w:ind w:left="720"/>
        <w:rPr>
          <w:rFonts w:ascii="Times New Roman" w:eastAsia="Times New Roman" w:hAnsi="Times New Roman" w:cs="Times New Roman"/>
          <w:b/>
          <w:sz w:val="24"/>
        </w:rPr>
      </w:pPr>
    </w:p>
    <w:p w14:paraId="4DDBEF00" w14:textId="77777777" w:rsidR="003B54B6" w:rsidRDefault="003B54B6">
      <w:pPr>
        <w:spacing w:before="240" w:after="200"/>
        <w:ind w:left="11265"/>
        <w:rPr>
          <w:rFonts w:ascii="Times New Roman" w:eastAsia="Times New Roman" w:hAnsi="Times New Roman" w:cs="Times New Roman"/>
          <w:sz w:val="24"/>
        </w:rPr>
      </w:pPr>
    </w:p>
    <w:p w14:paraId="3461D779" w14:textId="77777777" w:rsidR="003B54B6" w:rsidRDefault="003B54B6">
      <w:pPr>
        <w:spacing w:before="240" w:after="200"/>
        <w:ind w:left="11265"/>
        <w:rPr>
          <w:rFonts w:ascii="Times New Roman" w:eastAsia="Times New Roman" w:hAnsi="Times New Roman" w:cs="Times New Roman"/>
          <w:b/>
          <w:sz w:val="24"/>
        </w:rPr>
      </w:pPr>
    </w:p>
    <w:sectPr w:rsidR="003B54B6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singleLevel"/>
    <w:tmpl w:val="B5E306ED"/>
    <w:lvl w:ilvl="0">
      <w:start w:val="1"/>
      <w:numFmt w:val="bullet"/>
      <w:lvlText w:val="•"/>
      <w:lvlJc w:val="left"/>
    </w:lvl>
  </w:abstractNum>
  <w:abstractNum w:abstractNumId="1" w15:restartNumberingAfterBreak="0">
    <w:nsid w:val="BF205925"/>
    <w:multiLevelType w:val="singleLevel"/>
    <w:tmpl w:val="BF205925"/>
    <w:lvl w:ilvl="0">
      <w:start w:val="1"/>
      <w:numFmt w:val="bullet"/>
      <w:lvlText w:val="•"/>
      <w:lvlJc w:val="left"/>
    </w:lvl>
  </w:abstractNum>
  <w:abstractNum w:abstractNumId="2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3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4" w15:restartNumberingAfterBreak="0">
    <w:nsid w:val="052F148C"/>
    <w:multiLevelType w:val="hybridMultilevel"/>
    <w:tmpl w:val="05781260"/>
    <w:lvl w:ilvl="0" w:tplc="538A4A5A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E132BB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0C4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F67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DC43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DE1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CA2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001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DC9A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abstractNum w:abstractNumId="6" w15:restartNumberingAfterBreak="0">
    <w:nsid w:val="6E6B5F6C"/>
    <w:multiLevelType w:val="hybridMultilevel"/>
    <w:tmpl w:val="17C6479E"/>
    <w:lvl w:ilvl="0" w:tplc="C7549A76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2054C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F28E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4C7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4423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0204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A85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583A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3695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C6D4E"/>
    <w:multiLevelType w:val="hybridMultilevel"/>
    <w:tmpl w:val="1D907E24"/>
    <w:lvl w:ilvl="0" w:tplc="CE7AAF62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C6BA6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92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B0D1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AA0C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0C2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2C3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780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88C3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02DEF"/>
    <w:multiLevelType w:val="hybridMultilevel"/>
    <w:tmpl w:val="E618D148"/>
    <w:lvl w:ilvl="0" w:tplc="71D8E248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A39E78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0E8E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3EDF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4CF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EE32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3CF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D8AD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AE7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B6"/>
    <w:rsid w:val="00165360"/>
    <w:rsid w:val="001B6398"/>
    <w:rsid w:val="002A1142"/>
    <w:rsid w:val="003B54B6"/>
    <w:rsid w:val="00491E79"/>
    <w:rsid w:val="004A5091"/>
    <w:rsid w:val="00522A7B"/>
    <w:rsid w:val="006515E8"/>
    <w:rsid w:val="00953716"/>
    <w:rsid w:val="009C0A40"/>
    <w:rsid w:val="009C4792"/>
    <w:rsid w:val="00A60233"/>
    <w:rsid w:val="00A617D0"/>
    <w:rsid w:val="00C0610D"/>
    <w:rsid w:val="00DC38CE"/>
    <w:rsid w:val="00E503E0"/>
    <w:rsid w:val="00EE0DA4"/>
    <w:rsid w:val="183A48E4"/>
    <w:rsid w:val="5DFC8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20D53A"/>
  <w15:docId w15:val="{16FA1F1F-4F9A-9743-82DA-CDC83C7D3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A602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rsid w:val="00522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NagenaLulva.sk</dc:creator>
  <cp:lastModifiedBy>ALAPATI VAMSI KRISHNA MAHESH</cp:lastModifiedBy>
  <cp:revision>4</cp:revision>
  <dcterms:created xsi:type="dcterms:W3CDTF">2021-09-22T17:55:00Z</dcterms:created>
  <dcterms:modified xsi:type="dcterms:W3CDTF">2021-10-13T05:54:00Z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